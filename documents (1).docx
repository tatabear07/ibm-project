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C9079" w14:textId="118FD1F9" w:rsidR="00004EB5" w:rsidRPr="00A836EB" w:rsidRDefault="00004EB5" w:rsidP="00004EB5">
      <w:pPr>
        <w:pStyle w:val="Title"/>
        <w:rPr>
          <w:color w:val="8064A2" w:themeColor="accent4"/>
          <w:u w:val="single"/>
          <w:lang w:val="en-IN"/>
        </w:rPr>
      </w:pPr>
      <w:r w:rsidRPr="00A836EB">
        <w:rPr>
          <w:color w:val="8064A2" w:themeColor="accent4"/>
          <w:lang w:val="en-IN"/>
        </w:rPr>
        <w:t>HEALTH</w:t>
      </w:r>
      <w:r w:rsidR="00D3752E" w:rsidRPr="00A836EB">
        <w:rPr>
          <w:color w:val="8064A2" w:themeColor="accent4"/>
          <w:lang w:val="en-IN"/>
        </w:rPr>
        <w:t xml:space="preserve"> AI - INTELLIGENT </w:t>
      </w:r>
      <w:r w:rsidRPr="00A836EB">
        <w:rPr>
          <w:color w:val="8064A2" w:themeColor="accent4"/>
          <w:lang w:val="en-IN"/>
        </w:rPr>
        <w:t>HEALTHCARE</w:t>
      </w:r>
      <w:r w:rsidR="00D3752E" w:rsidRPr="00A836EB">
        <w:rPr>
          <w:color w:val="8064A2" w:themeColor="accent4"/>
          <w:lang w:val="en-IN"/>
        </w:rPr>
        <w:t xml:space="preserve"> </w:t>
      </w:r>
      <w:r w:rsidRPr="00A836EB">
        <w:rPr>
          <w:color w:val="8064A2" w:themeColor="accent4"/>
          <w:lang w:val="en-IN"/>
        </w:rPr>
        <w:t>ASSISTANT</w:t>
      </w:r>
    </w:p>
    <w:p w14:paraId="74304D80" w14:textId="57494320" w:rsidR="00E506BB" w:rsidRPr="00A836EB" w:rsidRDefault="00E506BB" w:rsidP="00D3752E">
      <w:pPr>
        <w:pStyle w:val="Title"/>
        <w:rPr>
          <w:color w:val="8064A2" w:themeColor="accent4"/>
        </w:rPr>
      </w:pPr>
    </w:p>
    <w:p w14:paraId="7C1A1D95" w14:textId="77777777" w:rsidR="00E506BB" w:rsidRPr="00AE5CFE" w:rsidRDefault="00D54527">
      <w:pPr>
        <w:pStyle w:val="Heading1"/>
        <w:rPr>
          <w:color w:val="8064A2" w:themeColor="accent4"/>
        </w:rPr>
      </w:pPr>
      <w:r w:rsidRPr="00AE5CFE">
        <w:rPr>
          <w:color w:val="8064A2" w:themeColor="accent4"/>
        </w:rPr>
        <w:t>Project Documentation</w:t>
      </w:r>
    </w:p>
    <w:p w14:paraId="10EDE786" w14:textId="77777777" w:rsidR="00E506BB" w:rsidRPr="009E5EF2" w:rsidRDefault="00D54527">
      <w:pPr>
        <w:pStyle w:val="Heading1"/>
        <w:rPr>
          <w:color w:val="000000" w:themeColor="text1"/>
        </w:rPr>
      </w:pPr>
      <w:r w:rsidRPr="009E5EF2">
        <w:rPr>
          <w:color w:val="000000" w:themeColor="text1"/>
        </w:rPr>
        <w:t>1. Introduction</w:t>
      </w:r>
    </w:p>
    <w:p w14:paraId="63DA9FEC" w14:textId="6B50B63B" w:rsidR="00D3752E" w:rsidRPr="00D3752E" w:rsidRDefault="00D3752E" w:rsidP="00D3752E">
      <w:pPr>
        <w:rPr>
          <w:lang w:val="en-IN"/>
        </w:rPr>
      </w:pPr>
      <w:r>
        <w:t xml:space="preserve">Project title: </w:t>
      </w:r>
      <w:r w:rsidR="00004EB5">
        <w:rPr>
          <w:sz w:val="20"/>
          <w:lang w:val="en-IN"/>
        </w:rPr>
        <w:t>Health</w:t>
      </w:r>
      <w:r w:rsidRPr="00D3752E">
        <w:rPr>
          <w:sz w:val="20"/>
          <w:lang w:val="en-IN"/>
        </w:rPr>
        <w:t xml:space="preserve"> AI </w:t>
      </w:r>
      <w:r w:rsidR="00CC6CFC">
        <w:rPr>
          <w:sz w:val="20"/>
          <w:lang w:val="en-IN"/>
        </w:rPr>
        <w:t>–</w:t>
      </w:r>
      <w:r w:rsidRPr="00D3752E">
        <w:rPr>
          <w:sz w:val="20"/>
          <w:lang w:val="en-IN"/>
        </w:rPr>
        <w:t xml:space="preserve"> I</w:t>
      </w:r>
      <w:r w:rsidR="00004EB5">
        <w:rPr>
          <w:sz w:val="20"/>
          <w:lang w:val="en-IN"/>
        </w:rPr>
        <w:t>nt</w:t>
      </w:r>
      <w:r w:rsidR="00CC6CFC">
        <w:rPr>
          <w:sz w:val="20"/>
          <w:lang w:val="en-IN"/>
        </w:rPr>
        <w:t>elligent Healthcare Assistant</w:t>
      </w:r>
    </w:p>
    <w:p w14:paraId="1DD5369E" w14:textId="165DFEED" w:rsidR="00E506BB" w:rsidRDefault="00D54527" w:rsidP="00D3752E">
      <w:pPr>
        <w:tabs>
          <w:tab w:val="center" w:pos="4320"/>
        </w:tabs>
      </w:pPr>
      <w:r>
        <w:t>Team members:</w:t>
      </w:r>
      <w:r w:rsidR="00D3752E">
        <w:tab/>
      </w:r>
    </w:p>
    <w:p w14:paraId="179CFBBB" w14:textId="7E0E39E1" w:rsidR="00E506BB" w:rsidRDefault="00941CA6">
      <w:pPr>
        <w:pStyle w:val="ListNumber"/>
      </w:pPr>
      <w:r>
        <w:t xml:space="preserve">Dhanalakshmi </w:t>
      </w:r>
      <w:proofErr w:type="gramStart"/>
      <w:r>
        <w:t>A</w:t>
      </w:r>
      <w:r w:rsidR="00F64BF5">
        <w:t>(</w:t>
      </w:r>
      <w:proofErr w:type="gramEnd"/>
      <w:r w:rsidR="00F64BF5">
        <w:t xml:space="preserve">Team </w:t>
      </w:r>
      <w:r>
        <w:t>leader</w:t>
      </w:r>
      <w:r w:rsidR="00F64BF5">
        <w:t>)</w:t>
      </w:r>
    </w:p>
    <w:p w14:paraId="7C71EE7A" w14:textId="202F4416" w:rsidR="00E506BB" w:rsidRDefault="00941CA6">
      <w:pPr>
        <w:pStyle w:val="ListNumber"/>
      </w:pPr>
      <w:proofErr w:type="spellStart"/>
      <w:r>
        <w:t>Chandhanapriya</w:t>
      </w:r>
      <w:proofErr w:type="spellEnd"/>
      <w:r>
        <w:t xml:space="preserve"> p</w:t>
      </w:r>
    </w:p>
    <w:p w14:paraId="39D6AB57" w14:textId="0CFAE16A" w:rsidR="00E506BB" w:rsidRDefault="00773A6E">
      <w:pPr>
        <w:pStyle w:val="ListNumber"/>
      </w:pPr>
      <w:proofErr w:type="spellStart"/>
      <w:r>
        <w:t>Chenchu</w:t>
      </w:r>
      <w:proofErr w:type="spellEnd"/>
      <w:r>
        <w:t xml:space="preserve"> </w:t>
      </w:r>
      <w:r w:rsidR="0023685B">
        <w:t xml:space="preserve">Lakshmi </w:t>
      </w:r>
      <w:r w:rsidR="00113F27">
        <w:t>PC</w:t>
      </w:r>
    </w:p>
    <w:p w14:paraId="7B780D88" w14:textId="682EE6EB" w:rsidR="00E506BB" w:rsidRDefault="00773A6E">
      <w:pPr>
        <w:pStyle w:val="ListNumber"/>
      </w:pPr>
      <w:r>
        <w:t xml:space="preserve">Deepika </w:t>
      </w:r>
      <w:r w:rsidR="00941CA6">
        <w:t>V</w:t>
      </w:r>
    </w:p>
    <w:p w14:paraId="47AC0DF2" w14:textId="77777777" w:rsidR="00E506BB" w:rsidRPr="00683931" w:rsidRDefault="00D54527">
      <w:pPr>
        <w:pStyle w:val="Heading1"/>
        <w:rPr>
          <w:color w:val="000000" w:themeColor="text1"/>
        </w:rPr>
      </w:pPr>
      <w:r w:rsidRPr="00683931">
        <w:rPr>
          <w:color w:val="000000" w:themeColor="text1"/>
        </w:rPr>
        <w:t>2. Project Overview</w:t>
      </w:r>
    </w:p>
    <w:p w14:paraId="7952C340" w14:textId="567C2498" w:rsidR="00620359" w:rsidRPr="00A06FEC" w:rsidRDefault="00D54527" w:rsidP="00A06FEC">
      <w:pPr>
        <w:pStyle w:val="Heading2"/>
        <w:rPr>
          <w:color w:val="8064A2" w:themeColor="accent4"/>
        </w:rPr>
      </w:pPr>
      <w:r w:rsidRPr="00683931">
        <w:rPr>
          <w:color w:val="8064A2" w:themeColor="accent4"/>
        </w:rPr>
        <w:t>Purpose:</w:t>
      </w:r>
    </w:p>
    <w:p w14:paraId="23DA9EE5" w14:textId="77777777" w:rsidR="00620359" w:rsidRDefault="00620359" w:rsidP="00620359">
      <w:proofErr w:type="spellStart"/>
      <w:r>
        <w:t>HealthAl</w:t>
      </w:r>
      <w:proofErr w:type="spellEnd"/>
      <w:r>
        <w:t xml:space="preserve"> is designed to provide smart, easy-to-understand healthcare assistance using </w:t>
      </w:r>
      <w:proofErr w:type="spellStart"/>
      <w:r>
        <w:t>Graniter</w:t>
      </w:r>
      <w:proofErr w:type="spellEnd"/>
      <w:r>
        <w:t xml:space="preserve"> models from Hugging Face. It enables patients to interact through natural conversations, receive predictions about possible diseases, and get recommended treatment plans. By leveraging Al and </w:t>
      </w:r>
      <w:proofErr w:type="spellStart"/>
      <w:r>
        <w:t>Gradio</w:t>
      </w:r>
      <w:proofErr w:type="spellEnd"/>
      <w:r>
        <w:t xml:space="preserve"> powered interfaces on Google </w:t>
      </w:r>
      <w:proofErr w:type="spellStart"/>
      <w:r>
        <w:t>Colab</w:t>
      </w:r>
      <w:proofErr w:type="spellEnd"/>
      <w:r>
        <w:t xml:space="preserve">, </w:t>
      </w:r>
      <w:proofErr w:type="spellStart"/>
      <w:r>
        <w:t>HealthAl</w:t>
      </w:r>
      <w:proofErr w:type="spellEnd"/>
      <w:r>
        <w:t xml:space="preserve"> ensures fast, accessible, and secure medical guidance for both patients and healthcare providers.</w:t>
      </w:r>
    </w:p>
    <w:p w14:paraId="67FED2AF" w14:textId="77777777" w:rsidR="00620359" w:rsidRDefault="00620359" w:rsidP="00620359">
      <w:r>
        <w:t>Features:</w:t>
      </w:r>
    </w:p>
    <w:p w14:paraId="3E0C1CD9" w14:textId="77777777" w:rsidR="00620359" w:rsidRDefault="00620359" w:rsidP="00620359">
      <w:r>
        <w:t>-Patient Chat (Natural language healthcare support)</w:t>
      </w:r>
    </w:p>
    <w:p w14:paraId="4387315D" w14:textId="77777777" w:rsidR="00620359" w:rsidRDefault="00620359" w:rsidP="00620359">
      <w:r>
        <w:t>Disease Prediction (Early detection support)</w:t>
      </w:r>
    </w:p>
    <w:p w14:paraId="4F3C5E7D" w14:textId="77777777" w:rsidR="00620359" w:rsidRDefault="00620359" w:rsidP="00620359">
      <w:r>
        <w:t>Treatment Plan Suggestions (Actionable medical recommendations)</w:t>
      </w:r>
    </w:p>
    <w:p w14:paraId="45887594" w14:textId="107C0C49" w:rsidR="00E506BB" w:rsidRPr="00A904F9" w:rsidRDefault="00620359">
      <w:r>
        <w:t xml:space="preserve">Secure &amp; Accessible Deployment (Google </w:t>
      </w:r>
      <w:proofErr w:type="spellStart"/>
      <w:r>
        <w:t>Colab</w:t>
      </w:r>
      <w:proofErr w:type="spellEnd"/>
      <w:r>
        <w:t xml:space="preserve"> support)</w:t>
      </w:r>
    </w:p>
    <w:p w14:paraId="4969D6BA" w14:textId="77777777" w:rsidR="009203F3" w:rsidRDefault="009203F3">
      <w:pPr>
        <w:pStyle w:val="Heading2"/>
      </w:pPr>
    </w:p>
    <w:p w14:paraId="1F13822A" w14:textId="77777777" w:rsidR="00E506BB" w:rsidRPr="0039763D" w:rsidRDefault="00D54527">
      <w:pPr>
        <w:pStyle w:val="Heading2"/>
        <w:rPr>
          <w:color w:val="000000" w:themeColor="text1"/>
        </w:rPr>
      </w:pPr>
      <w:r w:rsidRPr="0039763D">
        <w:rPr>
          <w:color w:val="000000" w:themeColor="text1"/>
        </w:rPr>
        <w:t>Features:</w:t>
      </w:r>
    </w:p>
    <w:p w14:paraId="03F1760A" w14:textId="7B1CC66B" w:rsidR="001E38DE" w:rsidRDefault="001E38DE" w:rsidP="00A904F9">
      <w:pPr>
        <w:pStyle w:val="ListBullet"/>
        <w:numPr>
          <w:ilvl w:val="0"/>
          <w:numId w:val="0"/>
        </w:numPr>
      </w:pPr>
    </w:p>
    <w:p w14:paraId="64E20838" w14:textId="53EE673B" w:rsidR="00A904F9" w:rsidRPr="00A904F9" w:rsidRDefault="00A904F9" w:rsidP="00A904F9">
      <w:pPr>
        <w:pStyle w:val="ListBullet"/>
        <w:rPr>
          <w:lang w:val="en-IN"/>
        </w:rPr>
      </w:pPr>
      <w:r w:rsidRPr="00A904F9">
        <w:rPr>
          <w:lang w:val="en-IN"/>
        </w:rPr>
        <w:t xml:space="preserve"> </w:t>
      </w:r>
      <w:r w:rsidRPr="00A904F9">
        <w:rPr>
          <w:b/>
          <w:bCs/>
          <w:lang w:val="en-IN"/>
        </w:rPr>
        <w:t>Disease Prediction</w:t>
      </w:r>
      <w:r w:rsidRPr="00A904F9">
        <w:rPr>
          <w:lang w:val="en-IN"/>
        </w:rPr>
        <w:t>: Users can input a list of symptoms and receive a list of possible medical conditions and general medication suggestions.</w:t>
      </w:r>
    </w:p>
    <w:p w14:paraId="4E622C07" w14:textId="562E93F1" w:rsidR="00A904F9" w:rsidRPr="00A904F9" w:rsidRDefault="00A904F9" w:rsidP="00A904F9">
      <w:pPr>
        <w:pStyle w:val="ListBullet"/>
        <w:rPr>
          <w:lang w:val="en-IN"/>
        </w:rPr>
      </w:pPr>
      <w:r w:rsidRPr="00A904F9">
        <w:rPr>
          <w:b/>
          <w:bCs/>
          <w:lang w:val="en-IN"/>
        </w:rPr>
        <w:t>Personalized Treatment Plans</w:t>
      </w:r>
      <w:r w:rsidRPr="00A904F9">
        <w:rPr>
          <w:lang w:val="en-IN"/>
        </w:rPr>
        <w:t>: Based on a user's stated condition, age, gender, and medical history, the system provides generalized treatment suggestions, including home remedies.</w:t>
      </w:r>
    </w:p>
    <w:p w14:paraId="614A032C" w14:textId="273FE0A9" w:rsidR="001E38DE" w:rsidRDefault="001E38DE" w:rsidP="001E38DE">
      <w:pPr>
        <w:pStyle w:val="ListBullet"/>
        <w:numPr>
          <w:ilvl w:val="0"/>
          <w:numId w:val="0"/>
        </w:numPr>
        <w:ind w:left="360" w:hanging="360"/>
      </w:pPr>
    </w:p>
    <w:p w14:paraId="028EDC18" w14:textId="77777777" w:rsidR="001E38DE" w:rsidRDefault="001E38DE" w:rsidP="001E38DE">
      <w:pPr>
        <w:pStyle w:val="ListBullet"/>
        <w:numPr>
          <w:ilvl w:val="0"/>
          <w:numId w:val="0"/>
        </w:numPr>
        <w:ind w:left="360"/>
      </w:pPr>
    </w:p>
    <w:p w14:paraId="5CC2C69F" w14:textId="77777777" w:rsidR="00E506BB" w:rsidRPr="00584C04" w:rsidRDefault="00D54527">
      <w:pPr>
        <w:pStyle w:val="Heading1"/>
        <w:rPr>
          <w:color w:val="000000" w:themeColor="text1"/>
        </w:rPr>
      </w:pPr>
      <w:r w:rsidRPr="00584C04">
        <w:rPr>
          <w:color w:val="000000" w:themeColor="text1"/>
        </w:rPr>
        <w:t>3. Architecture</w:t>
      </w:r>
    </w:p>
    <w:p w14:paraId="33EDBC27" w14:textId="77777777" w:rsidR="00A600F6" w:rsidRPr="00A600F6" w:rsidRDefault="00A600F6" w:rsidP="00A600F6">
      <w:pPr>
        <w:rPr>
          <w:lang w:val="en-IN"/>
        </w:rPr>
      </w:pPr>
      <w:r w:rsidRPr="00A600F6">
        <w:rPr>
          <w:lang w:val="en-IN"/>
        </w:rPr>
        <w:t>Frontend (</w:t>
      </w:r>
      <w:proofErr w:type="spellStart"/>
      <w:r w:rsidRPr="00A600F6">
        <w:rPr>
          <w:lang w:val="en-IN"/>
        </w:rPr>
        <w:t>Gradio</w:t>
      </w:r>
      <w:proofErr w:type="spellEnd"/>
      <w:r w:rsidRPr="00A600F6">
        <w:rPr>
          <w:lang w:val="en-IN"/>
        </w:rPr>
        <w:t>): Interactive and user-friendly web Ul.</w:t>
      </w:r>
    </w:p>
    <w:p w14:paraId="441A4B83" w14:textId="77777777" w:rsidR="00A600F6" w:rsidRPr="00A600F6" w:rsidRDefault="00A600F6" w:rsidP="00A600F6">
      <w:pPr>
        <w:rPr>
          <w:lang w:val="en-IN"/>
        </w:rPr>
      </w:pPr>
      <w:r w:rsidRPr="00A600F6">
        <w:rPr>
          <w:lang w:val="en-IN"/>
        </w:rPr>
        <w:t xml:space="preserve">Backend (Google </w:t>
      </w:r>
      <w:proofErr w:type="spellStart"/>
      <w:r w:rsidRPr="00A600F6">
        <w:rPr>
          <w:lang w:val="en-IN"/>
        </w:rPr>
        <w:t>Colab</w:t>
      </w:r>
      <w:proofErr w:type="spellEnd"/>
      <w:r w:rsidRPr="00A600F6">
        <w:rPr>
          <w:lang w:val="en-IN"/>
        </w:rPr>
        <w:t xml:space="preserve"> </w:t>
      </w:r>
      <w:proofErr w:type="spellStart"/>
      <w:r w:rsidRPr="00A600F6">
        <w:rPr>
          <w:lang w:val="en-IN"/>
        </w:rPr>
        <w:t>FastAPI</w:t>
      </w:r>
      <w:proofErr w:type="spellEnd"/>
      <w:r w:rsidRPr="00A600F6">
        <w:rPr>
          <w:lang w:val="en-IN"/>
        </w:rPr>
        <w:t xml:space="preserve"> optional). Hosts model execution and integrates Granite models</w:t>
      </w:r>
    </w:p>
    <w:p w14:paraId="1E97867D" w14:textId="77777777" w:rsidR="00A600F6" w:rsidRPr="00A600F6" w:rsidRDefault="00A600F6" w:rsidP="00A600F6">
      <w:pPr>
        <w:rPr>
          <w:lang w:val="en-IN"/>
        </w:rPr>
      </w:pPr>
      <w:r w:rsidRPr="00A600F6">
        <w:rPr>
          <w:lang w:val="en-IN"/>
        </w:rPr>
        <w:t>Al Model (IBM Granite-Hugging Face): Natural language understanding, disease prediction, and</w:t>
      </w:r>
    </w:p>
    <w:p w14:paraId="38BDC16E" w14:textId="00BF3502" w:rsidR="00A904F9" w:rsidRPr="00A904F9" w:rsidRDefault="00A600F6" w:rsidP="00A600F6">
      <w:pPr>
        <w:rPr>
          <w:lang w:val="en-IN"/>
        </w:rPr>
      </w:pPr>
      <w:r w:rsidRPr="00A600F6">
        <w:rPr>
          <w:lang w:val="en-IN"/>
        </w:rPr>
        <w:t>response generation.</w:t>
      </w:r>
    </w:p>
    <w:p w14:paraId="447736D8" w14:textId="77777777" w:rsidR="00E506BB" w:rsidRPr="004613E1" w:rsidRDefault="00D54527">
      <w:pPr>
        <w:pStyle w:val="Heading1"/>
        <w:rPr>
          <w:color w:val="000000" w:themeColor="text1"/>
        </w:rPr>
      </w:pPr>
      <w:r w:rsidRPr="004613E1">
        <w:rPr>
          <w:color w:val="000000" w:themeColor="text1"/>
        </w:rPr>
        <w:t>4. Setup Instructions</w:t>
      </w:r>
    </w:p>
    <w:p w14:paraId="2C7FCFCA" w14:textId="77777777" w:rsidR="00E506BB" w:rsidRPr="009B6203" w:rsidRDefault="00D54527">
      <w:pPr>
        <w:pStyle w:val="Heading2"/>
        <w:rPr>
          <w:color w:val="000000" w:themeColor="text1"/>
        </w:rPr>
      </w:pPr>
      <w:r w:rsidRPr="009B6203">
        <w:rPr>
          <w:color w:val="000000" w:themeColor="text1"/>
        </w:rPr>
        <w:t>Prerequisites:</w:t>
      </w:r>
    </w:p>
    <w:p w14:paraId="7FCAA980" w14:textId="60E654FB" w:rsidR="00A904F9" w:rsidRPr="00A904F9" w:rsidRDefault="009203F3" w:rsidP="003C6892">
      <w:pPr>
        <w:pStyle w:val="ListBullet"/>
      </w:pPr>
      <w:r>
        <w:t>Python 3.7+ – Required to run the project.</w:t>
      </w:r>
      <w:r w:rsidR="00A904F9" w:rsidRPr="003C6892">
        <w:rPr>
          <w:lang w:val="en-IN"/>
        </w:rPr>
        <w:t xml:space="preserve"> </w:t>
      </w:r>
    </w:p>
    <w:p w14:paraId="1CD59175" w14:textId="075C71A6" w:rsidR="00A904F9" w:rsidRPr="00A904F9" w:rsidRDefault="00A904F9" w:rsidP="00A904F9">
      <w:pPr>
        <w:pStyle w:val="ListBullet"/>
        <w:rPr>
          <w:lang w:val="en-IN"/>
        </w:rPr>
      </w:pPr>
      <w:r w:rsidRPr="00A904F9">
        <w:rPr>
          <w:lang w:val="en-IN"/>
        </w:rPr>
        <w:t xml:space="preserve">Libraries: </w:t>
      </w:r>
      <w:proofErr w:type="spellStart"/>
      <w:r w:rsidRPr="00A904F9">
        <w:rPr>
          <w:lang w:val="en-IN"/>
        </w:rPr>
        <w:t>gradio</w:t>
      </w:r>
      <w:proofErr w:type="spellEnd"/>
      <w:r w:rsidRPr="00A904F9">
        <w:rPr>
          <w:lang w:val="en-IN"/>
        </w:rPr>
        <w:t>, torch, transformers</w:t>
      </w:r>
    </w:p>
    <w:p w14:paraId="4839F604" w14:textId="00809B2A" w:rsidR="00A904F9" w:rsidRPr="00A904F9" w:rsidRDefault="00A904F9" w:rsidP="00A904F9">
      <w:pPr>
        <w:pStyle w:val="ListBullet"/>
        <w:rPr>
          <w:lang w:val="en-IN"/>
        </w:rPr>
      </w:pPr>
      <w:r w:rsidRPr="00A904F9">
        <w:rPr>
          <w:lang w:val="en-IN"/>
        </w:rPr>
        <w:t xml:space="preserve">Hardware: The </w:t>
      </w:r>
      <w:proofErr w:type="spellStart"/>
      <w:r w:rsidRPr="00A904F9">
        <w:rPr>
          <w:lang w:val="en-IN"/>
        </w:rPr>
        <w:t>ibm</w:t>
      </w:r>
      <w:proofErr w:type="spellEnd"/>
      <w:r w:rsidRPr="00A904F9">
        <w:rPr>
          <w:lang w:val="en-IN"/>
        </w:rPr>
        <w:t>-granite/granite-3.2-2b-instruct model requires significant resources. A GPU with at least 8GB of VRAM is highly recommended for faster inference. CPU-only execution is possible but will be very slow.</w:t>
      </w:r>
    </w:p>
    <w:p w14:paraId="729FE05A" w14:textId="43C92BC3" w:rsidR="00A904F9" w:rsidRPr="00A904F9" w:rsidRDefault="00A904F9" w:rsidP="00A904F9">
      <w:pPr>
        <w:pStyle w:val="ListBullet"/>
        <w:rPr>
          <w:lang w:val="en-IN"/>
        </w:rPr>
      </w:pPr>
      <w:r w:rsidRPr="00A904F9">
        <w:rPr>
          <w:lang w:val="en-IN"/>
        </w:rPr>
        <w:t>Internet: Required to download the model files from the Hugging Face Hub.</w:t>
      </w:r>
    </w:p>
    <w:p w14:paraId="14C22336" w14:textId="7A6EC1EC" w:rsidR="009203F3" w:rsidRDefault="009203F3" w:rsidP="003C654E">
      <w:pPr>
        <w:pStyle w:val="ListBullet"/>
        <w:numPr>
          <w:ilvl w:val="0"/>
          <w:numId w:val="0"/>
        </w:numPr>
        <w:ind w:left="360"/>
      </w:pPr>
    </w:p>
    <w:p w14:paraId="58EF938C" w14:textId="77777777" w:rsidR="009203F3" w:rsidRDefault="009203F3" w:rsidP="009203F3">
      <w:pPr>
        <w:pStyle w:val="ListBullet"/>
        <w:numPr>
          <w:ilvl w:val="0"/>
          <w:numId w:val="0"/>
        </w:numPr>
        <w:ind w:left="360"/>
      </w:pPr>
    </w:p>
    <w:p w14:paraId="0F08A349" w14:textId="77777777" w:rsidR="00E506BB" w:rsidRPr="009B6203" w:rsidRDefault="00D54527">
      <w:pPr>
        <w:pStyle w:val="Heading2"/>
        <w:rPr>
          <w:color w:val="000000" w:themeColor="text1"/>
        </w:rPr>
      </w:pPr>
      <w:r w:rsidRPr="009B6203">
        <w:rPr>
          <w:color w:val="000000" w:themeColor="text1"/>
        </w:rPr>
        <w:t>Installation:</w:t>
      </w:r>
    </w:p>
    <w:p w14:paraId="2F45B07E" w14:textId="615FF2C4" w:rsidR="003C654E" w:rsidRDefault="003C654E" w:rsidP="003C6892">
      <w:pPr>
        <w:pStyle w:val="ListNumber"/>
        <w:numPr>
          <w:ilvl w:val="0"/>
          <w:numId w:val="0"/>
        </w:numPr>
      </w:pPr>
      <w:r>
        <w:t>•     Python 3.7+ – Programming environment.</w:t>
      </w:r>
    </w:p>
    <w:p w14:paraId="1F90A792" w14:textId="3CEA7994" w:rsidR="003C654E" w:rsidRDefault="003C654E" w:rsidP="003C654E">
      <w:pPr>
        <w:pStyle w:val="ListNumber"/>
        <w:numPr>
          <w:ilvl w:val="0"/>
          <w:numId w:val="0"/>
        </w:numPr>
        <w:ind w:left="360" w:hanging="360"/>
      </w:pPr>
      <w:r>
        <w:t xml:space="preserve">•     </w:t>
      </w:r>
      <w:proofErr w:type="spellStart"/>
      <w:r>
        <w:t>PyTorch</w:t>
      </w:r>
      <w:proofErr w:type="spellEnd"/>
      <w:r>
        <w:t xml:space="preserve"> – Deep learning framework (with optional CUDA support for GPU).</w:t>
      </w:r>
    </w:p>
    <w:p w14:paraId="10760468" w14:textId="7CB5C371" w:rsidR="003C654E" w:rsidRDefault="003C654E" w:rsidP="003C6892">
      <w:pPr>
        <w:pStyle w:val="ListNumber"/>
        <w:numPr>
          <w:ilvl w:val="0"/>
          <w:numId w:val="0"/>
        </w:numPr>
        <w:ind w:left="360" w:hanging="360"/>
      </w:pPr>
      <w:r>
        <w:t>•     Hugging Face Libraries –</w:t>
      </w:r>
      <w:r w:rsidR="003C6892">
        <w:t xml:space="preserve"> </w:t>
      </w:r>
      <w:proofErr w:type="gramStart"/>
      <w:r>
        <w:t>transformers</w:t>
      </w:r>
      <w:r w:rsidR="00CF17B2">
        <w:t xml:space="preserve"> ,</w:t>
      </w:r>
      <w:proofErr w:type="gramEnd"/>
      <w:r w:rsidR="00CF17B2">
        <w:t xml:space="preserve"> </w:t>
      </w:r>
      <w:proofErr w:type="spellStart"/>
      <w:r w:rsidR="00CF17B2">
        <w:t>gradio</w:t>
      </w:r>
      <w:proofErr w:type="spellEnd"/>
    </w:p>
    <w:p w14:paraId="3C228C51" w14:textId="77777777" w:rsidR="003C654E" w:rsidRDefault="003C654E" w:rsidP="003C654E">
      <w:pPr>
        <w:pStyle w:val="ListNumber"/>
        <w:numPr>
          <w:ilvl w:val="0"/>
          <w:numId w:val="0"/>
        </w:numPr>
      </w:pPr>
    </w:p>
    <w:p w14:paraId="6194C613" w14:textId="77777777" w:rsidR="00E506BB" w:rsidRPr="009B6203" w:rsidRDefault="00D54527">
      <w:pPr>
        <w:pStyle w:val="Heading1"/>
        <w:rPr>
          <w:color w:val="000000" w:themeColor="text1"/>
        </w:rPr>
      </w:pPr>
      <w:r w:rsidRPr="009B6203">
        <w:rPr>
          <w:color w:val="000000" w:themeColor="text1"/>
        </w:rPr>
        <w:lastRenderedPageBreak/>
        <w:t>5. Folder Structure</w:t>
      </w:r>
    </w:p>
    <w:p w14:paraId="237FA594" w14:textId="1C973801" w:rsidR="00E506BB" w:rsidRDefault="00D54527">
      <w:r>
        <w:t>project-root/</w:t>
      </w:r>
      <w:r w:rsidR="004B76F4">
        <w:br/>
        <w:t xml:space="preserve">│── </w:t>
      </w:r>
      <w:r w:rsidR="00CF17B2">
        <w:t>health_ai.py</w:t>
      </w:r>
      <w:r>
        <w:t xml:space="preserve">         # Main application </w:t>
      </w:r>
      <w:r w:rsidR="004B76F4">
        <w:t>script</w:t>
      </w:r>
      <w:r w:rsidR="004B76F4">
        <w:br/>
        <w:t xml:space="preserve">│── </w:t>
      </w:r>
      <w:r w:rsidR="00CF17B2">
        <w:t>Requierments.txt</w:t>
      </w:r>
      <w:r>
        <w:t xml:space="preserve"> </w:t>
      </w:r>
      <w:r w:rsidR="004B76F4">
        <w:t xml:space="preserve">   # Dependencies</w:t>
      </w:r>
      <w:r w:rsidR="004B76F4">
        <w:br/>
        <w:t xml:space="preserve">│── </w:t>
      </w:r>
      <w:r w:rsidR="00CF17B2">
        <w:t>README.md</w:t>
      </w:r>
      <w:r>
        <w:t xml:space="preserve">             # Documentation</w:t>
      </w:r>
    </w:p>
    <w:p w14:paraId="3C544107" w14:textId="6907312F" w:rsidR="004B76F4" w:rsidRDefault="004B76F4" w:rsidP="004B76F4"/>
    <w:p w14:paraId="72FFD250" w14:textId="77777777" w:rsidR="00E506BB" w:rsidRPr="009B6203" w:rsidRDefault="00D54527">
      <w:pPr>
        <w:pStyle w:val="Heading1"/>
        <w:rPr>
          <w:color w:val="000000" w:themeColor="text1"/>
        </w:rPr>
      </w:pPr>
      <w:r w:rsidRPr="009B6203">
        <w:rPr>
          <w:color w:val="000000" w:themeColor="text1"/>
        </w:rPr>
        <w:t>6. Running the Application</w:t>
      </w:r>
    </w:p>
    <w:p w14:paraId="1382E95E" w14:textId="1C689E7C" w:rsidR="00CF17B2" w:rsidRPr="00CF17B2" w:rsidRDefault="00CF17B2" w:rsidP="00CF17B2">
      <w:pPr>
        <w:pStyle w:val="ListParagraph"/>
        <w:numPr>
          <w:ilvl w:val="0"/>
          <w:numId w:val="19"/>
        </w:numPr>
      </w:pPr>
      <w:r w:rsidRPr="00CF17B2">
        <w:t xml:space="preserve">  Save the provided code as a Python file (e.g., </w:t>
      </w:r>
      <w:r>
        <w:t>health_ai</w:t>
      </w:r>
      <w:r w:rsidRPr="00CF17B2">
        <w:t>.py).</w:t>
      </w:r>
    </w:p>
    <w:p w14:paraId="203F8840" w14:textId="14FCE362" w:rsidR="00CF17B2" w:rsidRPr="00CF17B2" w:rsidRDefault="00CF17B2" w:rsidP="00CF17B2">
      <w:pPr>
        <w:pStyle w:val="ListParagraph"/>
        <w:numPr>
          <w:ilvl w:val="0"/>
          <w:numId w:val="19"/>
        </w:numPr>
        <w:rPr>
          <w:lang w:val="en-IN"/>
        </w:rPr>
      </w:pPr>
      <w:r w:rsidRPr="00CF17B2">
        <w:rPr>
          <w:lang w:val="en-IN"/>
        </w:rPr>
        <w:t xml:space="preserve">  Open a terminal or command prompt.</w:t>
      </w:r>
    </w:p>
    <w:p w14:paraId="405AD591" w14:textId="66E2ED14" w:rsidR="00CF17B2" w:rsidRPr="00CF17B2" w:rsidRDefault="00CF17B2" w:rsidP="00CF17B2">
      <w:pPr>
        <w:pStyle w:val="ListParagraph"/>
        <w:numPr>
          <w:ilvl w:val="0"/>
          <w:numId w:val="19"/>
        </w:numPr>
        <w:rPr>
          <w:lang w:val="en-IN"/>
        </w:rPr>
      </w:pPr>
      <w:r w:rsidRPr="00CF17B2">
        <w:rPr>
          <w:lang w:val="en-IN"/>
        </w:rPr>
        <w:t xml:space="preserve">  Run the application with the command: python </w:t>
      </w:r>
      <w:proofErr w:type="spellStart"/>
      <w:r>
        <w:t>health_ai</w:t>
      </w:r>
      <w:proofErr w:type="spellEnd"/>
      <w:r w:rsidRPr="00CF17B2">
        <w:rPr>
          <w:lang w:val="en-IN"/>
        </w:rPr>
        <w:t>.</w:t>
      </w:r>
      <w:proofErr w:type="spellStart"/>
      <w:r w:rsidRPr="00CF17B2">
        <w:rPr>
          <w:lang w:val="en-IN"/>
        </w:rPr>
        <w:t>py</w:t>
      </w:r>
      <w:proofErr w:type="spellEnd"/>
    </w:p>
    <w:p w14:paraId="17CFCEAF" w14:textId="18B51267" w:rsidR="004B76F4" w:rsidRPr="00CF17B2" w:rsidRDefault="00CF17B2" w:rsidP="0010699D">
      <w:pPr>
        <w:pStyle w:val="ListParagraph"/>
        <w:numPr>
          <w:ilvl w:val="0"/>
          <w:numId w:val="19"/>
        </w:numPr>
        <w:rPr>
          <w:lang w:val="en-IN"/>
        </w:rPr>
      </w:pPr>
      <w:r w:rsidRPr="00CF17B2">
        <w:rPr>
          <w:lang w:val="en-IN"/>
        </w:rPr>
        <w:t xml:space="preserve">  The application will start, and a local URL </w:t>
      </w:r>
    </w:p>
    <w:p w14:paraId="3908F4BC" w14:textId="77777777" w:rsidR="004B76F4" w:rsidRDefault="004B76F4"/>
    <w:p w14:paraId="25D5F6E3" w14:textId="77777777" w:rsidR="00E506BB" w:rsidRPr="009B6203" w:rsidRDefault="00D54527">
      <w:pPr>
        <w:pStyle w:val="Heading1"/>
        <w:rPr>
          <w:color w:val="000000" w:themeColor="text1"/>
        </w:rPr>
      </w:pPr>
      <w:r w:rsidRPr="009B6203">
        <w:rPr>
          <w:color w:val="000000" w:themeColor="text1"/>
        </w:rPr>
        <w:t>7. API Documentation</w:t>
      </w:r>
    </w:p>
    <w:p w14:paraId="1C6D26BA" w14:textId="77777777" w:rsidR="00E506BB" w:rsidRDefault="00D54527">
      <w:r>
        <w:t>Currently only available through the Gradio UI. Future versions may expose FastAPI endpoints.</w:t>
      </w:r>
    </w:p>
    <w:p w14:paraId="22737341" w14:textId="77777777" w:rsidR="00E506BB" w:rsidRPr="009B6203" w:rsidRDefault="00D54527">
      <w:pPr>
        <w:pStyle w:val="Heading1"/>
        <w:rPr>
          <w:color w:val="000000" w:themeColor="text1"/>
        </w:rPr>
      </w:pPr>
      <w:r w:rsidRPr="009B6203">
        <w:rPr>
          <w:color w:val="000000" w:themeColor="text1"/>
        </w:rPr>
        <w:t>8. Authentication</w:t>
      </w:r>
    </w:p>
    <w:p w14:paraId="42195B9B" w14:textId="77777777" w:rsidR="00E506BB" w:rsidRDefault="00D54527">
      <w:r>
        <w:t>Open app runs without authentication for demo purposes.</w:t>
      </w:r>
    </w:p>
    <w:p w14:paraId="61DC1EBA" w14:textId="77777777" w:rsidR="00E506BB" w:rsidRDefault="00D54527">
      <w:r>
        <w:t>Future enhancements may include login, role-based access, and teacher/student accounts.</w:t>
      </w:r>
    </w:p>
    <w:p w14:paraId="5493A21B" w14:textId="77777777" w:rsidR="00E506BB" w:rsidRPr="009B6203" w:rsidRDefault="00D54527">
      <w:pPr>
        <w:pStyle w:val="Heading1"/>
        <w:rPr>
          <w:color w:val="000000" w:themeColor="text1"/>
        </w:rPr>
      </w:pPr>
      <w:r w:rsidRPr="009B6203">
        <w:rPr>
          <w:color w:val="000000" w:themeColor="text1"/>
        </w:rPr>
        <w:t>9. User Interface</w:t>
      </w:r>
    </w:p>
    <w:p w14:paraId="4B693ADD" w14:textId="1A296AE5" w:rsidR="00C850B7" w:rsidRPr="00C850B7" w:rsidRDefault="00C850B7" w:rsidP="00C850B7">
      <w:pPr>
        <w:rPr>
          <w:lang w:val="en-IN"/>
        </w:rPr>
      </w:pPr>
      <w:r w:rsidRPr="00C850B7">
        <w:rPr>
          <w:lang w:val="en-IN"/>
        </w:rPr>
        <w:t xml:space="preserve"> </w:t>
      </w:r>
      <w:r w:rsidRPr="00C850B7">
        <w:rPr>
          <w:b/>
          <w:bCs/>
          <w:lang w:val="en-IN"/>
        </w:rPr>
        <w:t>Technology</w:t>
      </w:r>
      <w:r w:rsidRPr="00C850B7">
        <w:rPr>
          <w:lang w:val="en-IN"/>
        </w:rPr>
        <w:t xml:space="preserve">: </w:t>
      </w:r>
      <w:proofErr w:type="spellStart"/>
      <w:r w:rsidRPr="00C850B7">
        <w:rPr>
          <w:lang w:val="en-IN"/>
        </w:rPr>
        <w:t>Gradio</w:t>
      </w:r>
      <w:proofErr w:type="spellEnd"/>
    </w:p>
    <w:p w14:paraId="30CD7FD0" w14:textId="77777777" w:rsidR="00C850B7" w:rsidRDefault="00C850B7" w:rsidP="00C850B7">
      <w:pPr>
        <w:rPr>
          <w:lang w:val="en-IN"/>
        </w:rPr>
      </w:pPr>
      <w:r w:rsidRPr="00C850B7">
        <w:rPr>
          <w:lang w:val="en-IN"/>
        </w:rPr>
        <w:t xml:space="preserve">  </w:t>
      </w:r>
      <w:r w:rsidRPr="00C850B7">
        <w:rPr>
          <w:b/>
          <w:bCs/>
          <w:lang w:val="en-IN"/>
        </w:rPr>
        <w:t>Functionality</w:t>
      </w:r>
      <w:r w:rsidRPr="00C850B7">
        <w:rPr>
          <w:lang w:val="en-IN"/>
        </w:rPr>
        <w:t>:</w:t>
      </w:r>
    </w:p>
    <w:p w14:paraId="1F041AD6" w14:textId="159741D9" w:rsidR="00C850B7" w:rsidRPr="00C850B7" w:rsidRDefault="00C850B7" w:rsidP="00C850B7">
      <w:pPr>
        <w:rPr>
          <w:lang w:val="en-IN"/>
        </w:rPr>
      </w:pPr>
      <w:r>
        <w:rPr>
          <w:lang w:val="en-IN"/>
        </w:rPr>
        <w:t xml:space="preserve">                   </w:t>
      </w:r>
      <w:r w:rsidRPr="00C850B7">
        <w:rPr>
          <w:lang w:val="en-IN"/>
        </w:rPr>
        <w:t xml:space="preserve"> This layer provides the front-end interface where users can interact with the application through text boxes and buttons. It manages the input of symptoms and patient information and displays the generated AI responses.</w:t>
      </w:r>
    </w:p>
    <w:p w14:paraId="25A1AFC6" w14:textId="7B864274" w:rsidR="00815135" w:rsidRDefault="00815135" w:rsidP="00815135"/>
    <w:p w14:paraId="43D70DD8" w14:textId="77777777" w:rsidR="00E506BB" w:rsidRPr="009B6203" w:rsidRDefault="00D54527">
      <w:pPr>
        <w:pStyle w:val="Heading1"/>
        <w:rPr>
          <w:color w:val="000000" w:themeColor="text1"/>
        </w:rPr>
      </w:pPr>
      <w:r w:rsidRPr="009B6203">
        <w:rPr>
          <w:color w:val="000000" w:themeColor="text1"/>
        </w:rPr>
        <w:t>10. Testing</w:t>
      </w:r>
    </w:p>
    <w:p w14:paraId="34564671" w14:textId="6ABE662E" w:rsidR="00815135" w:rsidRDefault="00815135" w:rsidP="00815135">
      <w:pPr>
        <w:pStyle w:val="ListBullet"/>
      </w:pPr>
      <w:r>
        <w:t>Unit Testing: Check individual functions like AI response generation and data handling.</w:t>
      </w:r>
    </w:p>
    <w:p w14:paraId="392E1930" w14:textId="1E9C2342" w:rsidR="00815135" w:rsidRDefault="00815135" w:rsidP="00C850B7">
      <w:pPr>
        <w:pStyle w:val="ListBullet"/>
      </w:pPr>
      <w:r>
        <w:t>Integration Testing: Verify that frontend (HTML/CSS) and backend (Flask + AI) work together.</w:t>
      </w:r>
    </w:p>
    <w:p w14:paraId="7D9CED00" w14:textId="5D72AAC4" w:rsidR="00815135" w:rsidRDefault="00815135" w:rsidP="00815135">
      <w:pPr>
        <w:pStyle w:val="ListBullet"/>
      </w:pPr>
      <w:r>
        <w:lastRenderedPageBreak/>
        <w:t>Performance Testing: Ensure AI responses are fast and system handles multiple users.</w:t>
      </w:r>
    </w:p>
    <w:p w14:paraId="28565029" w14:textId="3D878B25" w:rsidR="00815135" w:rsidRDefault="00815135" w:rsidP="00815135">
      <w:pPr>
        <w:pStyle w:val="ListBullet"/>
      </w:pPr>
      <w:r>
        <w:t>Debugging: Identify and fix errors in backend, frontend, or AI modules.</w:t>
      </w:r>
    </w:p>
    <w:p w14:paraId="6E562EA1" w14:textId="124DFC61" w:rsidR="00815135" w:rsidRDefault="00815135" w:rsidP="00815135">
      <w:pPr>
        <w:pStyle w:val="ListBullet"/>
      </w:pPr>
      <w:r>
        <w:t>Final Validation: Confirm the app works smoothly before deployment.</w:t>
      </w:r>
    </w:p>
    <w:p w14:paraId="7B9DE48A" w14:textId="77777777" w:rsidR="00E506BB" w:rsidRPr="009B6203" w:rsidRDefault="00D54527">
      <w:pPr>
        <w:pStyle w:val="Heading1"/>
        <w:rPr>
          <w:color w:val="000000" w:themeColor="text1"/>
        </w:rPr>
      </w:pPr>
      <w:r w:rsidRPr="009B6203">
        <w:rPr>
          <w:color w:val="000000" w:themeColor="text1"/>
        </w:rPr>
        <w:t>11. Screenshots</w:t>
      </w:r>
    </w:p>
    <w:p w14:paraId="73556ABB" w14:textId="3095804E" w:rsidR="00E506BB" w:rsidRDefault="00DF29FF">
      <w:r>
        <w:rPr>
          <w:noProof/>
        </w:rPr>
        <w:drawing>
          <wp:inline distT="0" distB="0" distL="0" distR="0" wp14:anchorId="72680155" wp14:editId="5E6A9790">
            <wp:extent cx="5486400" cy="2969895"/>
            <wp:effectExtent l="0" t="0" r="0" b="1905"/>
            <wp:docPr id="26398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88621" name="Picture 2639886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77A7" w14:textId="77777777" w:rsidR="00E506BB" w:rsidRPr="00FA0E90" w:rsidRDefault="00D54527">
      <w:pPr>
        <w:pStyle w:val="Heading1"/>
        <w:rPr>
          <w:color w:val="000000" w:themeColor="text1"/>
        </w:rPr>
      </w:pPr>
      <w:r w:rsidRPr="00FA0E90">
        <w:rPr>
          <w:color w:val="000000" w:themeColor="text1"/>
        </w:rPr>
        <w:t>12. Known Issues</w:t>
      </w:r>
    </w:p>
    <w:p w14:paraId="3CD1B2E5" w14:textId="1C45D703" w:rsidR="00815135" w:rsidRDefault="00815135" w:rsidP="00815135">
      <w:pPr>
        <w:pStyle w:val="ListBullet"/>
      </w:pPr>
      <w:r>
        <w:t>High resource usage – Large AI models require lots of RAM/VRAM.</w:t>
      </w:r>
    </w:p>
    <w:p w14:paraId="13B05870" w14:textId="77777777" w:rsidR="00C850B7" w:rsidRDefault="00815135" w:rsidP="00C850B7">
      <w:pPr>
        <w:pStyle w:val="ListBullet"/>
        <w:rPr>
          <w:lang w:val="en-IN"/>
        </w:rPr>
      </w:pPr>
      <w:r>
        <w:t>Slow CPU performance – Responses are slower without GPU.</w:t>
      </w:r>
      <w:r w:rsidR="00C850B7">
        <w:t xml:space="preserve"> </w:t>
      </w:r>
    </w:p>
    <w:p w14:paraId="2350B9E8" w14:textId="3C483BE3" w:rsidR="00C850B7" w:rsidRPr="00C850B7" w:rsidRDefault="00C850B7" w:rsidP="00C850B7">
      <w:pPr>
        <w:pStyle w:val="ListBullet"/>
        <w:rPr>
          <w:lang w:val="en-IN"/>
        </w:rPr>
      </w:pPr>
      <w:r w:rsidRPr="00C850B7">
        <w:rPr>
          <w:lang w:val="en-IN"/>
        </w:rPr>
        <w:t xml:space="preserve">  Lack of Persistence</w:t>
      </w:r>
      <w:r>
        <w:rPr>
          <w:lang w:val="en-IN"/>
        </w:rPr>
        <w:t xml:space="preserve"> - </w:t>
      </w:r>
      <w:r w:rsidRPr="00C850B7">
        <w:rPr>
          <w:lang w:val="en-IN"/>
        </w:rPr>
        <w:t>The application does not store any user history or data. Each interaction is a new, isolated request.</w:t>
      </w:r>
    </w:p>
    <w:p w14:paraId="5A39EA3C" w14:textId="1958FFEA" w:rsidR="00815135" w:rsidRPr="00C850B7" w:rsidRDefault="00C850B7" w:rsidP="00C850B7">
      <w:pPr>
        <w:pStyle w:val="ListBullet"/>
        <w:rPr>
          <w:lang w:val="en-IN"/>
        </w:rPr>
      </w:pPr>
      <w:r w:rsidRPr="00C850B7">
        <w:rPr>
          <w:lang w:val="en-IN"/>
        </w:rPr>
        <w:t xml:space="preserve">  AI Model Limitations</w:t>
      </w:r>
      <w:r>
        <w:rPr>
          <w:lang w:val="en-IN"/>
        </w:rPr>
        <w:t xml:space="preserve"> -</w:t>
      </w:r>
      <w:r w:rsidRPr="00C850B7">
        <w:rPr>
          <w:lang w:val="en-IN"/>
        </w:rPr>
        <w:t xml:space="preserve"> The AI may occasionally provide inaccurate, irrelevant, or non-specific information. It is crucial to remember this is a general-purpose model and not a specialized medical tool.</w:t>
      </w:r>
    </w:p>
    <w:p w14:paraId="4928C34C" w14:textId="77777777" w:rsidR="00E506BB" w:rsidRPr="00FA0E90" w:rsidRDefault="00D54527">
      <w:pPr>
        <w:pStyle w:val="Heading1"/>
        <w:rPr>
          <w:color w:val="000000" w:themeColor="text1"/>
        </w:rPr>
      </w:pPr>
      <w:r w:rsidRPr="00FA0E90">
        <w:rPr>
          <w:color w:val="000000" w:themeColor="text1"/>
        </w:rPr>
        <w:t>13. Future Enhancements</w:t>
      </w:r>
    </w:p>
    <w:p w14:paraId="053FDBF1" w14:textId="4B429802" w:rsidR="00CF17B2" w:rsidRPr="00CF17B2" w:rsidRDefault="00CF17B2" w:rsidP="00CF17B2">
      <w:pPr>
        <w:pStyle w:val="ListBullet"/>
        <w:rPr>
          <w:lang w:val="en-IN"/>
        </w:rPr>
      </w:pPr>
      <w:r w:rsidRPr="00CF17B2">
        <w:rPr>
          <w:lang w:val="en-IN"/>
        </w:rPr>
        <w:t xml:space="preserve">  </w:t>
      </w:r>
      <w:r w:rsidRPr="00CF17B2">
        <w:rPr>
          <w:b/>
          <w:bCs/>
          <w:lang w:val="en-IN"/>
        </w:rPr>
        <w:t>Specialized Fine-Tuning</w:t>
      </w:r>
      <w:r w:rsidRPr="00CF17B2">
        <w:rPr>
          <w:lang w:val="en-IN"/>
        </w:rPr>
        <w:t>: Fine-tune the language model on a curated medical dataset to improve accuracy and specificity.</w:t>
      </w:r>
    </w:p>
    <w:p w14:paraId="7DE56DE3" w14:textId="54CE5247" w:rsidR="00CF17B2" w:rsidRPr="00CF17B2" w:rsidRDefault="00CF17B2" w:rsidP="00CF17B2">
      <w:pPr>
        <w:pStyle w:val="ListBullet"/>
        <w:rPr>
          <w:lang w:val="en-IN"/>
        </w:rPr>
      </w:pPr>
      <w:r w:rsidRPr="00CF17B2">
        <w:rPr>
          <w:lang w:val="en-IN"/>
        </w:rPr>
        <w:t xml:space="preserve">  </w:t>
      </w:r>
      <w:r w:rsidRPr="00CF17B2">
        <w:rPr>
          <w:b/>
          <w:bCs/>
          <w:lang w:val="en-IN"/>
        </w:rPr>
        <w:t>Persistent User Sessions</w:t>
      </w:r>
      <w:r w:rsidRPr="00CF17B2">
        <w:rPr>
          <w:lang w:val="en-IN"/>
        </w:rPr>
        <w:t xml:space="preserve">: Implement a database (like Firebase </w:t>
      </w:r>
      <w:proofErr w:type="spellStart"/>
      <w:r w:rsidRPr="00CF17B2">
        <w:rPr>
          <w:lang w:val="en-IN"/>
        </w:rPr>
        <w:t>Firestore</w:t>
      </w:r>
      <w:proofErr w:type="spellEnd"/>
      <w:r w:rsidRPr="00CF17B2">
        <w:rPr>
          <w:lang w:val="en-IN"/>
        </w:rPr>
        <w:t>) to store user history (with proper security and anonymization) to provide more contextually aware responses.</w:t>
      </w:r>
    </w:p>
    <w:p w14:paraId="65B591C9" w14:textId="0A374790" w:rsidR="00CF17B2" w:rsidRPr="00CF17B2" w:rsidRDefault="00CF17B2" w:rsidP="00CF17B2">
      <w:pPr>
        <w:pStyle w:val="ListBullet"/>
        <w:rPr>
          <w:lang w:val="en-IN"/>
        </w:rPr>
      </w:pPr>
      <w:r w:rsidRPr="00CF17B2">
        <w:rPr>
          <w:lang w:val="en-IN"/>
        </w:rPr>
        <w:t xml:space="preserve">  </w:t>
      </w:r>
      <w:r w:rsidRPr="00CF17B2">
        <w:rPr>
          <w:b/>
          <w:bCs/>
          <w:lang w:val="en-IN"/>
        </w:rPr>
        <w:t>Mobile and Web Access</w:t>
      </w:r>
      <w:r w:rsidRPr="00CF17B2">
        <w:rPr>
          <w:lang w:val="en-IN"/>
        </w:rPr>
        <w:t>: Develop a standalone mobile app or a more robust web interface using frameworks like React or Angular for better user experience.</w:t>
      </w:r>
    </w:p>
    <w:p w14:paraId="01A6B167" w14:textId="05C103A8" w:rsidR="00CF17B2" w:rsidRPr="00CF17B2" w:rsidRDefault="00CF17B2" w:rsidP="00CF17B2">
      <w:pPr>
        <w:pStyle w:val="ListBullet"/>
        <w:rPr>
          <w:lang w:val="en-IN"/>
        </w:rPr>
      </w:pPr>
      <w:r w:rsidRPr="00CF17B2">
        <w:rPr>
          <w:lang w:val="en-IN"/>
        </w:rPr>
        <w:lastRenderedPageBreak/>
        <w:t xml:space="preserve">  </w:t>
      </w:r>
      <w:r w:rsidRPr="00CF17B2">
        <w:rPr>
          <w:b/>
          <w:bCs/>
          <w:lang w:val="en-IN"/>
        </w:rPr>
        <w:t>Integration with Medical Databases</w:t>
      </w:r>
      <w:r w:rsidRPr="00CF17B2">
        <w:rPr>
          <w:lang w:val="en-IN"/>
        </w:rPr>
        <w:t>: Connect the assistant to external, trusted medical databases for more accurate information.</w:t>
      </w:r>
    </w:p>
    <w:p w14:paraId="5D2C4BBA" w14:textId="72F066AD" w:rsidR="00815135" w:rsidRDefault="00815135" w:rsidP="00CF17B2">
      <w:pPr>
        <w:pStyle w:val="ListBullet"/>
        <w:numPr>
          <w:ilvl w:val="0"/>
          <w:numId w:val="0"/>
        </w:numPr>
        <w:ind w:left="360"/>
      </w:pPr>
    </w:p>
    <w:sectPr w:rsidR="008151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E4457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44470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A60A05"/>
    <w:multiLevelType w:val="multilevel"/>
    <w:tmpl w:val="16AAD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2E6122"/>
    <w:multiLevelType w:val="hybridMultilevel"/>
    <w:tmpl w:val="AD08B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A2685"/>
    <w:multiLevelType w:val="multilevel"/>
    <w:tmpl w:val="FD74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F4406"/>
    <w:multiLevelType w:val="multilevel"/>
    <w:tmpl w:val="DFD0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607066"/>
    <w:multiLevelType w:val="multilevel"/>
    <w:tmpl w:val="6D3C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2C5702"/>
    <w:multiLevelType w:val="hybridMultilevel"/>
    <w:tmpl w:val="84E25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7704C"/>
    <w:multiLevelType w:val="multilevel"/>
    <w:tmpl w:val="B2C4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253AF8"/>
    <w:multiLevelType w:val="multilevel"/>
    <w:tmpl w:val="DC76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7544E4"/>
    <w:multiLevelType w:val="multilevel"/>
    <w:tmpl w:val="49DC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CD400B"/>
    <w:multiLevelType w:val="multilevel"/>
    <w:tmpl w:val="2D58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BD6258"/>
    <w:multiLevelType w:val="multilevel"/>
    <w:tmpl w:val="31C2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170960">
    <w:abstractNumId w:val="8"/>
  </w:num>
  <w:num w:numId="2" w16cid:durableId="1792505990">
    <w:abstractNumId w:val="6"/>
  </w:num>
  <w:num w:numId="3" w16cid:durableId="1084111835">
    <w:abstractNumId w:val="5"/>
  </w:num>
  <w:num w:numId="4" w16cid:durableId="407270893">
    <w:abstractNumId w:val="4"/>
  </w:num>
  <w:num w:numId="5" w16cid:durableId="2048220482">
    <w:abstractNumId w:val="7"/>
  </w:num>
  <w:num w:numId="6" w16cid:durableId="1394231565">
    <w:abstractNumId w:val="3"/>
  </w:num>
  <w:num w:numId="7" w16cid:durableId="1582912876">
    <w:abstractNumId w:val="2"/>
  </w:num>
  <w:num w:numId="8" w16cid:durableId="1421832789">
    <w:abstractNumId w:val="1"/>
  </w:num>
  <w:num w:numId="9" w16cid:durableId="1315571126">
    <w:abstractNumId w:val="0"/>
  </w:num>
  <w:num w:numId="10" w16cid:durableId="1104109057">
    <w:abstractNumId w:val="11"/>
  </w:num>
  <w:num w:numId="11" w16cid:durableId="1307204749">
    <w:abstractNumId w:val="12"/>
  </w:num>
  <w:num w:numId="12" w16cid:durableId="78141868">
    <w:abstractNumId w:val="15"/>
  </w:num>
  <w:num w:numId="13" w16cid:durableId="819616465">
    <w:abstractNumId w:val="9"/>
  </w:num>
  <w:num w:numId="14" w16cid:durableId="76948010">
    <w:abstractNumId w:val="13"/>
  </w:num>
  <w:num w:numId="15" w16cid:durableId="1942180338">
    <w:abstractNumId w:val="19"/>
  </w:num>
  <w:num w:numId="16" w16cid:durableId="1654411138">
    <w:abstractNumId w:val="16"/>
  </w:num>
  <w:num w:numId="17" w16cid:durableId="647827784">
    <w:abstractNumId w:val="18"/>
  </w:num>
  <w:num w:numId="18" w16cid:durableId="1766147017">
    <w:abstractNumId w:val="10"/>
  </w:num>
  <w:num w:numId="19" w16cid:durableId="471021391">
    <w:abstractNumId w:val="14"/>
  </w:num>
  <w:num w:numId="20" w16cid:durableId="21188995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04EB5"/>
    <w:rsid w:val="00034616"/>
    <w:rsid w:val="0006063C"/>
    <w:rsid w:val="000D434D"/>
    <w:rsid w:val="00113F27"/>
    <w:rsid w:val="0015074B"/>
    <w:rsid w:val="00157990"/>
    <w:rsid w:val="001B7401"/>
    <w:rsid w:val="001E38DE"/>
    <w:rsid w:val="0023685B"/>
    <w:rsid w:val="0029639D"/>
    <w:rsid w:val="00326F90"/>
    <w:rsid w:val="0039763D"/>
    <w:rsid w:val="003C6417"/>
    <w:rsid w:val="003C654E"/>
    <w:rsid w:val="003C6892"/>
    <w:rsid w:val="00403752"/>
    <w:rsid w:val="004613E1"/>
    <w:rsid w:val="004A2922"/>
    <w:rsid w:val="004B76F4"/>
    <w:rsid w:val="005816CF"/>
    <w:rsid w:val="00584C04"/>
    <w:rsid w:val="005A0B04"/>
    <w:rsid w:val="005A5B50"/>
    <w:rsid w:val="005C3392"/>
    <w:rsid w:val="00620359"/>
    <w:rsid w:val="00683931"/>
    <w:rsid w:val="00773A6E"/>
    <w:rsid w:val="00815135"/>
    <w:rsid w:val="009203F3"/>
    <w:rsid w:val="00941CA6"/>
    <w:rsid w:val="00951E00"/>
    <w:rsid w:val="00986D15"/>
    <w:rsid w:val="009B6203"/>
    <w:rsid w:val="009E15B1"/>
    <w:rsid w:val="009E5EF2"/>
    <w:rsid w:val="009F5A1E"/>
    <w:rsid w:val="00A06FEC"/>
    <w:rsid w:val="00A07D4A"/>
    <w:rsid w:val="00A600F6"/>
    <w:rsid w:val="00A836EB"/>
    <w:rsid w:val="00A904F9"/>
    <w:rsid w:val="00AA1D8D"/>
    <w:rsid w:val="00AB3705"/>
    <w:rsid w:val="00AE3575"/>
    <w:rsid w:val="00AE5CFE"/>
    <w:rsid w:val="00B47730"/>
    <w:rsid w:val="00C850B7"/>
    <w:rsid w:val="00CB0664"/>
    <w:rsid w:val="00CC6CFC"/>
    <w:rsid w:val="00CF17B2"/>
    <w:rsid w:val="00D3752E"/>
    <w:rsid w:val="00D54527"/>
    <w:rsid w:val="00DF29FF"/>
    <w:rsid w:val="00E506BB"/>
    <w:rsid w:val="00F64BF5"/>
    <w:rsid w:val="00FA0E90"/>
    <w:rsid w:val="00FC3C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66407E"/>
  <w15:docId w15:val="{95135910-2229-443E-BCE1-E2F8722F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37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4B76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143A85-B4CF-45E4-A9D6-7C6724B8A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deepika v</cp:lastModifiedBy>
  <cp:revision>3</cp:revision>
  <dcterms:created xsi:type="dcterms:W3CDTF">2025-09-13T15:23:00Z</dcterms:created>
  <dcterms:modified xsi:type="dcterms:W3CDTF">2025-09-13T15:23:00Z</dcterms:modified>
  <cp:category/>
</cp:coreProperties>
</file>